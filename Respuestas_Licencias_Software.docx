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EE15" w14:textId="77777777" w:rsidR="007E64D9" w:rsidRPr="001371DE" w:rsidRDefault="00000000">
      <w:pPr>
        <w:pStyle w:val="Ttulo1"/>
        <w:rPr>
          <w:b w:val="0"/>
          <w:bCs w:val="0"/>
          <w:color w:val="auto"/>
          <w:lang w:val="es-CO"/>
        </w:rPr>
      </w:pPr>
      <w:r w:rsidRPr="001371DE">
        <w:rPr>
          <w:b w:val="0"/>
          <w:bCs w:val="0"/>
          <w:color w:val="auto"/>
          <w:lang w:val="es-CO"/>
        </w:rPr>
        <w:t>Respuestas a las Preguntas sobre Licencias de Software</w:t>
      </w:r>
    </w:p>
    <w:p w14:paraId="64B9577F" w14:textId="77777777" w:rsidR="007E64D9" w:rsidRPr="001371DE" w:rsidRDefault="00000000">
      <w:pPr>
        <w:pStyle w:val="Ttulo2"/>
        <w:rPr>
          <w:b w:val="0"/>
          <w:bCs w:val="0"/>
          <w:color w:val="auto"/>
          <w:lang w:val="es-CO"/>
        </w:rPr>
      </w:pPr>
      <w:r w:rsidRPr="001371DE">
        <w:rPr>
          <w:b w:val="0"/>
          <w:bCs w:val="0"/>
          <w:color w:val="auto"/>
          <w:lang w:val="es-CO"/>
        </w:rPr>
        <w:t>¿Qué es una licencia de software?</w:t>
      </w:r>
    </w:p>
    <w:p w14:paraId="355E8200" w14:textId="77777777" w:rsidR="007E64D9" w:rsidRPr="001371DE" w:rsidRDefault="00000000">
      <w:pPr>
        <w:rPr>
          <w:lang w:val="es-CO"/>
        </w:rPr>
      </w:pPr>
      <w:r w:rsidRPr="001371DE">
        <w:rPr>
          <w:lang w:val="es-CO"/>
        </w:rPr>
        <w:t>Una licencia de software es un contrato legal entre el autor del software y el usuario, que define cómo puede ser utilizado, distribuido y modificado. Las licencias determinan los derechos y limitaciones que los usuarios tienen sobre el software, protegiendo tanto al creador como al consumidor.</w:t>
      </w:r>
    </w:p>
    <w:p w14:paraId="05ADF978" w14:textId="77777777" w:rsidR="007E64D9" w:rsidRPr="001371DE" w:rsidRDefault="00000000">
      <w:pPr>
        <w:pStyle w:val="Ttulo2"/>
        <w:rPr>
          <w:b w:val="0"/>
          <w:bCs w:val="0"/>
          <w:color w:val="auto"/>
          <w:lang w:val="es-CO"/>
        </w:rPr>
      </w:pPr>
      <w:r w:rsidRPr="001371DE">
        <w:rPr>
          <w:b w:val="0"/>
          <w:bCs w:val="0"/>
          <w:color w:val="auto"/>
          <w:lang w:val="es-CO"/>
        </w:rPr>
        <w:t>¿Por qué es importante tener una licencia de software?</w:t>
      </w:r>
    </w:p>
    <w:p w14:paraId="7E481E4C" w14:textId="77777777" w:rsidR="007E64D9" w:rsidRPr="001371DE" w:rsidRDefault="00000000">
      <w:pPr>
        <w:rPr>
          <w:lang w:val="es-CO"/>
        </w:rPr>
      </w:pPr>
      <w:r w:rsidRPr="001371DE">
        <w:rPr>
          <w:lang w:val="es-CO"/>
        </w:rPr>
        <w:t>Tener una licencia de software es importante porque asegura que el uso del software es legal y ético, protege los derechos del autor y del usuario, y define claramente las responsabilidades de ambas partes. Además, una licencia adecuada previene el uso no autorizado y la piratería.</w:t>
      </w:r>
    </w:p>
    <w:p w14:paraId="2FBF422C" w14:textId="77777777" w:rsidR="007E64D9" w:rsidRPr="001371DE" w:rsidRDefault="00000000">
      <w:pPr>
        <w:pStyle w:val="Ttulo2"/>
        <w:rPr>
          <w:b w:val="0"/>
          <w:bCs w:val="0"/>
          <w:color w:val="auto"/>
          <w:lang w:val="es-CO"/>
        </w:rPr>
      </w:pPr>
      <w:r w:rsidRPr="001371DE">
        <w:rPr>
          <w:b w:val="0"/>
          <w:bCs w:val="0"/>
          <w:color w:val="auto"/>
          <w:lang w:val="es-CO"/>
        </w:rPr>
        <w:t>¿Cuáles son los diferentes tipos de licencias de software?</w:t>
      </w:r>
    </w:p>
    <w:p w14:paraId="575A4F80" w14:textId="77777777" w:rsidR="007E64D9" w:rsidRPr="001371DE" w:rsidRDefault="00000000">
      <w:pPr>
        <w:rPr>
          <w:lang w:val="es-CO"/>
        </w:rPr>
      </w:pPr>
      <w:r w:rsidRPr="001371DE">
        <w:rPr>
          <w:lang w:val="es-CO"/>
        </w:rPr>
        <w:t>Los tipos más comunes de licencias de software incluyen licencias propietarias, licencias de software libre, licencias de código abierto, licencias de uso restringido, y licencias de dominio público. Cada una ofrece diferentes grados de libertad y restricciones sobre el uso y distribución del software.</w:t>
      </w:r>
    </w:p>
    <w:p w14:paraId="3EA8C036" w14:textId="77777777" w:rsidR="007E64D9" w:rsidRPr="001371DE" w:rsidRDefault="00000000">
      <w:pPr>
        <w:pStyle w:val="Ttulo2"/>
        <w:rPr>
          <w:b w:val="0"/>
          <w:bCs w:val="0"/>
          <w:color w:val="auto"/>
          <w:lang w:val="es-CO"/>
        </w:rPr>
      </w:pPr>
      <w:r w:rsidRPr="001371DE">
        <w:rPr>
          <w:b w:val="0"/>
          <w:bCs w:val="0"/>
          <w:color w:val="auto"/>
          <w:lang w:val="es-CO"/>
        </w:rPr>
        <w:t>¿Qué es el código fuente y cómo se relaciona con las licencias de software?</w:t>
      </w:r>
    </w:p>
    <w:p w14:paraId="6AE2A1DE" w14:textId="77777777" w:rsidR="007E64D9" w:rsidRPr="001371DE" w:rsidRDefault="00000000">
      <w:pPr>
        <w:rPr>
          <w:lang w:val="es-CO"/>
        </w:rPr>
      </w:pPr>
      <w:r w:rsidRPr="001371DE">
        <w:rPr>
          <w:lang w:val="es-CO"/>
        </w:rPr>
        <w:t>El código fuente es el conjunto de instrucciones escritas por los programadores en un lenguaje de programación que define cómo funciona un software. Las licencias de software regulan si este código puede ser accesible, modificado o redistribuido por los usuarios, siendo clave en la distinción entre software libre y propietario.</w:t>
      </w:r>
    </w:p>
    <w:p w14:paraId="1368C214" w14:textId="77777777" w:rsidR="007E64D9" w:rsidRPr="001371DE" w:rsidRDefault="00000000">
      <w:pPr>
        <w:pStyle w:val="Ttulo2"/>
        <w:rPr>
          <w:b w:val="0"/>
          <w:bCs w:val="0"/>
          <w:color w:val="auto"/>
          <w:lang w:val="es-CO"/>
        </w:rPr>
      </w:pPr>
      <w:r w:rsidRPr="001371DE">
        <w:rPr>
          <w:b w:val="0"/>
          <w:bCs w:val="0"/>
          <w:color w:val="auto"/>
          <w:lang w:val="es-CO"/>
        </w:rPr>
        <w:t>¿Qué es el software libre y cuáles son sus características?</w:t>
      </w:r>
    </w:p>
    <w:p w14:paraId="34EA39A1" w14:textId="77777777" w:rsidR="007E64D9" w:rsidRPr="001371DE" w:rsidRDefault="00000000">
      <w:pPr>
        <w:rPr>
          <w:lang w:val="es-CO"/>
        </w:rPr>
      </w:pPr>
      <w:r w:rsidRPr="001371DE">
        <w:rPr>
          <w:lang w:val="es-CO"/>
        </w:rPr>
        <w:t>El software libre es aquel que da a los usuarios la libertad de usar, estudiar, modificar y distribuir el software. Sus características principales incluyen el acceso al código fuente, la posibilidad de adaptarlo a necesidades específicas, y la capacidad de compartirlo libremente.</w:t>
      </w:r>
    </w:p>
    <w:p w14:paraId="18B1B074" w14:textId="77777777" w:rsidR="007E64D9" w:rsidRPr="001371DE" w:rsidRDefault="00000000">
      <w:pPr>
        <w:pStyle w:val="Ttulo2"/>
        <w:rPr>
          <w:b w:val="0"/>
          <w:bCs w:val="0"/>
          <w:color w:val="auto"/>
          <w:lang w:val="es-CO"/>
        </w:rPr>
      </w:pPr>
      <w:r w:rsidRPr="001371DE">
        <w:rPr>
          <w:b w:val="0"/>
          <w:bCs w:val="0"/>
          <w:color w:val="auto"/>
          <w:lang w:val="es-CO"/>
        </w:rPr>
        <w:t>¿Cuál es la diferencia entre software libre y software de código abierto?</w:t>
      </w:r>
    </w:p>
    <w:p w14:paraId="73CB193F" w14:textId="77777777" w:rsidR="007E64D9" w:rsidRPr="001371DE" w:rsidRDefault="00000000">
      <w:pPr>
        <w:rPr>
          <w:lang w:val="es-CO"/>
        </w:rPr>
      </w:pPr>
      <w:r w:rsidRPr="001371DE">
        <w:rPr>
          <w:lang w:val="es-CO"/>
        </w:rPr>
        <w:t>Aunque a menudo se utilizan como sinónimos, el software libre se centra en la libertad del usuario para modificar y distribuir el software, mientras que el software de código abierto se enfoca en la accesibilidad del código fuente. Ambas filosofías promueven la colaboración, pero difieren en sus principios y objetivos éticos.</w:t>
      </w:r>
    </w:p>
    <w:p w14:paraId="51946E30" w14:textId="77777777" w:rsidR="007E64D9" w:rsidRPr="001371DE" w:rsidRDefault="00000000">
      <w:pPr>
        <w:pStyle w:val="Ttulo2"/>
        <w:rPr>
          <w:b w:val="0"/>
          <w:bCs w:val="0"/>
          <w:color w:val="auto"/>
          <w:lang w:val="es-CO"/>
        </w:rPr>
      </w:pPr>
      <w:r w:rsidRPr="001371DE">
        <w:rPr>
          <w:b w:val="0"/>
          <w:bCs w:val="0"/>
          <w:color w:val="auto"/>
          <w:lang w:val="es-CO"/>
        </w:rPr>
        <w:t>¿Qué es el copyright y cómo se aplica al software?</w:t>
      </w:r>
    </w:p>
    <w:p w14:paraId="4653FB48" w14:textId="77777777" w:rsidR="007E64D9" w:rsidRPr="001371DE" w:rsidRDefault="00000000">
      <w:pPr>
        <w:rPr>
          <w:lang w:val="es-CO"/>
        </w:rPr>
      </w:pPr>
      <w:r w:rsidRPr="001371DE">
        <w:rPr>
          <w:lang w:val="es-CO"/>
        </w:rPr>
        <w:t xml:space="preserve">El copyright es un derecho legal que protege las obras creativas, incluyendo el software, al prohibir su copia, distribución y modificación sin permiso del autor. En el software, el </w:t>
      </w:r>
      <w:r w:rsidRPr="001371DE">
        <w:rPr>
          <w:lang w:val="es-CO"/>
        </w:rPr>
        <w:lastRenderedPageBreak/>
        <w:t>copyright otorga al creador los derechos exclusivos sobre su uso y reproducción, salvo que la licencia del software disponga lo contrario.</w:t>
      </w:r>
    </w:p>
    <w:p w14:paraId="1EDBDCD0" w14:textId="77777777" w:rsidR="007E64D9" w:rsidRPr="001371DE" w:rsidRDefault="00000000">
      <w:pPr>
        <w:pStyle w:val="Ttulo2"/>
        <w:rPr>
          <w:b w:val="0"/>
          <w:bCs w:val="0"/>
          <w:color w:val="auto"/>
          <w:lang w:val="es-CO"/>
        </w:rPr>
      </w:pPr>
      <w:r w:rsidRPr="001371DE">
        <w:rPr>
          <w:b w:val="0"/>
          <w:bCs w:val="0"/>
          <w:color w:val="auto"/>
          <w:lang w:val="es-CO"/>
        </w:rPr>
        <w:t>¿Cómo se pueden proteger los derechos de autor en el software?</w:t>
      </w:r>
    </w:p>
    <w:p w14:paraId="73B2E15D" w14:textId="77777777" w:rsidR="007E64D9" w:rsidRPr="001371DE" w:rsidRDefault="00000000">
      <w:pPr>
        <w:rPr>
          <w:lang w:val="es-CO"/>
        </w:rPr>
      </w:pPr>
      <w:r w:rsidRPr="001371DE">
        <w:rPr>
          <w:lang w:val="es-CO"/>
        </w:rPr>
        <w:t>Los derechos de autor en el software se protegen mediante el uso de licencias, registros de copyright, y medidas técnicas como la ofuscación del código y el uso de tecnologías de protección contra copia. Estas herramientas aseguran que el software no sea utilizado o distribuido sin el consentimiento del autor.</w:t>
      </w:r>
    </w:p>
    <w:p w14:paraId="307CA9C4" w14:textId="77777777" w:rsidR="007E64D9" w:rsidRPr="001371DE" w:rsidRDefault="00000000">
      <w:pPr>
        <w:pStyle w:val="Ttulo2"/>
        <w:rPr>
          <w:b w:val="0"/>
          <w:bCs w:val="0"/>
          <w:color w:val="auto"/>
          <w:lang w:val="es-CO"/>
        </w:rPr>
      </w:pPr>
      <w:r w:rsidRPr="001371DE">
        <w:rPr>
          <w:b w:val="0"/>
          <w:bCs w:val="0"/>
          <w:color w:val="auto"/>
          <w:lang w:val="es-CO"/>
        </w:rPr>
        <w:t>¿Qué es una patente de software y cómo se aplica?</w:t>
      </w:r>
    </w:p>
    <w:p w14:paraId="39899D25" w14:textId="77777777" w:rsidR="007E64D9" w:rsidRPr="001371DE" w:rsidRDefault="00000000">
      <w:pPr>
        <w:rPr>
          <w:lang w:val="es-CO"/>
        </w:rPr>
      </w:pPr>
      <w:r w:rsidRPr="001371DE">
        <w:rPr>
          <w:lang w:val="es-CO"/>
        </w:rPr>
        <w:t>Una patente de software protege una invención o proceso implementado por un software, brindando al titular el derecho exclusivo de explotación durante un periodo de tiempo. A diferencia del copyright, las patentes cubren ideas técnicas y procesos novedosos, no solo el código en sí.</w:t>
      </w:r>
    </w:p>
    <w:p w14:paraId="6F5E5F38" w14:textId="77777777" w:rsidR="007E64D9" w:rsidRPr="001371DE" w:rsidRDefault="00000000">
      <w:pPr>
        <w:pStyle w:val="Ttulo2"/>
        <w:rPr>
          <w:b w:val="0"/>
          <w:bCs w:val="0"/>
          <w:color w:val="auto"/>
          <w:lang w:val="es-CO"/>
        </w:rPr>
      </w:pPr>
      <w:r w:rsidRPr="001371DE">
        <w:rPr>
          <w:b w:val="0"/>
          <w:bCs w:val="0"/>
          <w:color w:val="auto"/>
          <w:lang w:val="es-CO"/>
        </w:rPr>
        <w:t>¿Cuáles son las implicaciones legales de utilizar software sin licencia?</w:t>
      </w:r>
    </w:p>
    <w:p w14:paraId="1277CBD3" w14:textId="77777777" w:rsidR="007E64D9" w:rsidRPr="001371DE" w:rsidRDefault="00000000">
      <w:pPr>
        <w:rPr>
          <w:lang w:val="es-CO"/>
        </w:rPr>
      </w:pPr>
      <w:r w:rsidRPr="001371DE">
        <w:rPr>
          <w:lang w:val="es-CO"/>
        </w:rPr>
        <w:t>Utilizar software sin licencia puede llevar a consecuencias legales severas, incluyendo multas, demandas por daños, y acciones penales. Además, puede implicar riesgos de seguridad y la falta de soporte técnico, lo que pone en peligro tanto a los individuos como a las organizaciones.</w:t>
      </w:r>
    </w:p>
    <w:sectPr w:rsidR="007E64D9" w:rsidRPr="001371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96900888">
    <w:abstractNumId w:val="8"/>
  </w:num>
  <w:num w:numId="2" w16cid:durableId="467286799">
    <w:abstractNumId w:val="6"/>
  </w:num>
  <w:num w:numId="3" w16cid:durableId="1952736060">
    <w:abstractNumId w:val="5"/>
  </w:num>
  <w:num w:numId="4" w16cid:durableId="916014225">
    <w:abstractNumId w:val="4"/>
  </w:num>
  <w:num w:numId="5" w16cid:durableId="921066900">
    <w:abstractNumId w:val="7"/>
  </w:num>
  <w:num w:numId="6" w16cid:durableId="1360083557">
    <w:abstractNumId w:val="3"/>
  </w:num>
  <w:num w:numId="7" w16cid:durableId="1161893889">
    <w:abstractNumId w:val="2"/>
  </w:num>
  <w:num w:numId="8" w16cid:durableId="1137381956">
    <w:abstractNumId w:val="1"/>
  </w:num>
  <w:num w:numId="9" w16cid:durableId="169229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1DE"/>
    <w:rsid w:val="0015074B"/>
    <w:rsid w:val="0029639D"/>
    <w:rsid w:val="00326F90"/>
    <w:rsid w:val="007E64D9"/>
    <w:rsid w:val="00AA1D8D"/>
    <w:rsid w:val="00AE4E5E"/>
    <w:rsid w:val="00B47730"/>
    <w:rsid w:val="00BF1B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8A033"/>
  <w14:defaultImageDpi w14:val="300"/>
  <w15:docId w15:val="{743973C2-90C7-464B-97EC-5881B14F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565</Words>
  <Characters>3108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Andres Rodriguez Velazco</cp:lastModifiedBy>
  <cp:revision>3</cp:revision>
  <dcterms:created xsi:type="dcterms:W3CDTF">2013-12-23T23:15:00Z</dcterms:created>
  <dcterms:modified xsi:type="dcterms:W3CDTF">2024-09-02T15:51:00Z</dcterms:modified>
  <cp:category/>
</cp:coreProperties>
</file>